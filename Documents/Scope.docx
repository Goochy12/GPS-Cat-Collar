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7DCF" w14:textId="47A64BD1" w:rsidR="003312ED" w:rsidRDefault="006B4579">
      <w:pPr>
        <w:pStyle w:val="Title"/>
      </w:pPr>
      <w:r>
        <w:t>LOW-PROFILE HIGH-PERFORMANCE</w:t>
      </w:r>
      <w:r w:rsidR="00063753">
        <w:t xml:space="preserve"> </w:t>
      </w:r>
      <w:r w:rsidR="00B063A8">
        <w:t xml:space="preserve">GPS </w:t>
      </w:r>
      <w:r w:rsidR="00063753">
        <w:t>Cat Collar</w:t>
      </w:r>
    </w:p>
    <w:p w14:paraId="50215839" w14:textId="648940FF" w:rsidR="003312ED" w:rsidRDefault="004912C3">
      <w:pPr>
        <w:pStyle w:val="Subtitle"/>
      </w:pPr>
      <w:r>
        <w:t>11/03/2022</w:t>
      </w:r>
    </w:p>
    <w:p w14:paraId="2A425D5F" w14:textId="77777777" w:rsidR="003312ED" w:rsidRDefault="00462DF6">
      <w:pPr>
        <w:pStyle w:val="Heading1"/>
      </w:pPr>
      <w:sdt>
        <w:sdtPr>
          <w:alias w:val="Overview:"/>
          <w:tag w:val="Overview:"/>
          <w:id w:val="1877890496"/>
          <w:placeholder>
            <w:docPart w:val="306F944CFC1F43619E6DC1357FFECC9F"/>
          </w:placeholder>
          <w:temporary/>
          <w:showingPlcHdr/>
          <w15:appearance w15:val="hidden"/>
        </w:sdtPr>
        <w:sdtEndPr/>
        <w:sdtContent>
          <w:r w:rsidR="000A0612">
            <w:t>Overview</w:t>
          </w:r>
        </w:sdtContent>
      </w:sdt>
    </w:p>
    <w:p w14:paraId="4F04D71C" w14:textId="77777777" w:rsidR="003312ED" w:rsidRDefault="00462DF6">
      <w:pPr>
        <w:pStyle w:val="Heading2"/>
      </w:pPr>
      <w:sdt>
        <w:sdtPr>
          <w:alias w:val="Project Background and Description:"/>
          <w:tag w:val="Project Background and Description:"/>
          <w:id w:val="1787619282"/>
          <w:placeholder>
            <w:docPart w:val="FCFD9123B3EF4A3A8144592F19D2CD08"/>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84F52B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7BD1F99" w14:textId="77777777" w:rsidR="005D4DC9" w:rsidRDefault="005D4DC9" w:rsidP="007664E8">
            <w:r>
              <w:rPr>
                <w:noProof/>
                <w:lang w:eastAsia="en-US"/>
              </w:rPr>
              <mc:AlternateContent>
                <mc:Choice Requires="wpg">
                  <w:drawing>
                    <wp:inline distT="0" distB="0" distL="0" distR="0" wp14:anchorId="264FBCE9" wp14:editId="5C0F0338">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C1DD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71DC90" w14:textId="77777777" w:rsidR="005D4DC9" w:rsidRDefault="00462DF6"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9FE3F2889A384D4C961DB64D6EB88BD0"/>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1427720F" w14:textId="77777777" w:rsidR="005D4DC9" w:rsidRDefault="00462DF6"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E3DC278BE07547A6A820B8F5592ADEAE"/>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2625D35C" w14:textId="3B65C9D8" w:rsidR="003312ED" w:rsidRDefault="003312ED"/>
    <w:p w14:paraId="4AFD4553" w14:textId="71BDA679" w:rsidR="000301CC" w:rsidRDefault="000301CC">
      <w:r>
        <w:t>The purpose of this document is to define and describe project requirements and to understand key deliverables and the means in which they will be delivered.</w:t>
      </w:r>
    </w:p>
    <w:p w14:paraId="13A85A49" w14:textId="340399DC" w:rsidR="000238D8" w:rsidRDefault="000238D8">
      <w:r>
        <w:t xml:space="preserve">This project is intended to solve a lack of slim cat collars with the ability of live cellular GPS tracking within Australia. As dog collars are usually </w:t>
      </w:r>
      <w:proofErr w:type="gramStart"/>
      <w:r>
        <w:t>to</w:t>
      </w:r>
      <w:proofErr w:type="gramEnd"/>
      <w:r>
        <w:t xml:space="preserve"> bulky, we aim to create a collar that is both minimalistic in design and provides live and highly accurate tracking capability.</w:t>
      </w:r>
    </w:p>
    <w:p w14:paraId="142A3AD4" w14:textId="77777777" w:rsidR="003312ED" w:rsidRDefault="00462DF6">
      <w:pPr>
        <w:pStyle w:val="Heading2"/>
      </w:pPr>
      <w:sdt>
        <w:sdtPr>
          <w:alias w:val="Project Scope:"/>
          <w:tag w:val="Project Scope:"/>
          <w:id w:val="-1612591818"/>
          <w:placeholder>
            <w:docPart w:val="E4F5B3FBE1F7435FB821AE443313CA3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76D57D2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1F98A7" w14:textId="77777777" w:rsidR="005D4DC9" w:rsidRDefault="005D4DC9" w:rsidP="007664E8">
            <w:r>
              <w:rPr>
                <w:noProof/>
                <w:lang w:eastAsia="en-US"/>
              </w:rPr>
              <mc:AlternateContent>
                <mc:Choice Requires="wpg">
                  <w:drawing>
                    <wp:inline distT="0" distB="0" distL="0" distR="0" wp14:anchorId="46FB6D9C" wp14:editId="36A8D396">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D87F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301D00" w14:textId="77777777" w:rsidR="005D4DC9" w:rsidRDefault="00462DF6"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E02BFB3E8BB14579AA019615BF277F3B"/>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CA53B6EE978344F293426A5C5D1E6EA1"/>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38B0D6ADBAF74C41BB530F4A14BA266A"/>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772E9662" w14:textId="69EB89FC" w:rsidR="003312ED" w:rsidRDefault="003312ED"/>
    <w:p w14:paraId="0C196756" w14:textId="04BA2AF6" w:rsidR="000238D8" w:rsidRDefault="000238D8">
      <w:r>
        <w:t xml:space="preserve">The Low-Profile High-Performance </w:t>
      </w:r>
      <w:r w:rsidR="00B063A8">
        <w:t xml:space="preserve">GPS </w:t>
      </w:r>
      <w:r>
        <w:t>Cat Collar is a high accuracy device with a minimalistic design, aimed to fit cats with slim necklines. This device will be one of the few working Cellular GPS tracking collars in Australia and will offer real-time tracking anywhere within range of a cellular tower. Accompanying the device is a web-based tracking application which will provide real time tracking data of the collar’s current location.</w:t>
      </w:r>
    </w:p>
    <w:p w14:paraId="200BFD1B" w14:textId="0FF30F79" w:rsidR="003312ED" w:rsidRDefault="00462DF6" w:rsidP="00B063A8">
      <w:pPr>
        <w:pStyle w:val="Heading2"/>
      </w:pPr>
      <w:sdt>
        <w:sdtPr>
          <w:alias w:val="High-Level Requirements:"/>
          <w:tag w:val="High-Level Requirements:"/>
          <w:id w:val="-1806920622"/>
          <w:placeholder>
            <w:docPart w:val="CF2BD1EA2F8344CC90B006C9C62513E2"/>
          </w:placeholder>
          <w:temporary/>
          <w:showingPlcHdr/>
          <w15:appearance w15:val="hidden"/>
        </w:sdtPr>
        <w:sdtEndPr/>
        <w:sdtContent>
          <w:r w:rsidR="001A728E">
            <w:t>High-Level Requirements</w:t>
          </w:r>
        </w:sdtContent>
      </w:sdt>
    </w:p>
    <w:p w14:paraId="160ACF3A" w14:textId="0A561B65" w:rsidR="000238D8" w:rsidRDefault="000238D8">
      <w:r>
        <w:t>The design of the collar itself must adhere to the following:</w:t>
      </w:r>
    </w:p>
    <w:p w14:paraId="0D63A246" w14:textId="0C45FC21" w:rsidR="006B4579" w:rsidRDefault="000238D8" w:rsidP="000238D8">
      <w:pPr>
        <w:pStyle w:val="ListParagraph"/>
        <w:numPr>
          <w:ilvl w:val="0"/>
          <w:numId w:val="16"/>
        </w:numPr>
      </w:pPr>
      <w:r>
        <w:t>Device must be s</w:t>
      </w:r>
      <w:r w:rsidR="006B4579">
        <w:t xml:space="preserve">lim around the </w:t>
      </w:r>
      <w:r>
        <w:t>cat’s</w:t>
      </w:r>
      <w:r w:rsidR="006B4579">
        <w:t xml:space="preserve"> neck </w:t>
      </w:r>
      <w:proofErr w:type="gramStart"/>
      <w:r>
        <w:t>i.e.</w:t>
      </w:r>
      <w:proofErr w:type="gramEnd"/>
      <w:r w:rsidR="006B4579">
        <w:t xml:space="preserve"> not bulky</w:t>
      </w:r>
      <w:r>
        <w:t>, heaving or irritating to the cat (subjective)</w:t>
      </w:r>
    </w:p>
    <w:p w14:paraId="216CDF98" w14:textId="750EDF0E" w:rsidR="006B4579" w:rsidRDefault="006B4579" w:rsidP="000238D8">
      <w:pPr>
        <w:pStyle w:val="ListParagraph"/>
        <w:numPr>
          <w:ilvl w:val="0"/>
          <w:numId w:val="16"/>
        </w:numPr>
      </w:pPr>
      <w:r>
        <w:t>Quick side release buckle</w:t>
      </w:r>
    </w:p>
    <w:p w14:paraId="5690050F" w14:textId="5B91D963" w:rsidR="00B063A8" w:rsidRDefault="00B063A8" w:rsidP="000238D8">
      <w:pPr>
        <w:pStyle w:val="ListParagraph"/>
        <w:numPr>
          <w:ilvl w:val="0"/>
          <w:numId w:val="16"/>
        </w:numPr>
      </w:pPr>
      <w:r>
        <w:t>High quality plastic to ensure it’s resistant to physical trauma</w:t>
      </w:r>
    </w:p>
    <w:p w14:paraId="054D80D6" w14:textId="543D14C6" w:rsidR="00B063A8" w:rsidRDefault="00B063A8" w:rsidP="00B063A8">
      <w:pPr>
        <w:pStyle w:val="ListParagraph"/>
        <w:numPr>
          <w:ilvl w:val="1"/>
          <w:numId w:val="16"/>
        </w:numPr>
      </w:pPr>
      <w:r>
        <w:t>Explosion proof</w:t>
      </w:r>
    </w:p>
    <w:p w14:paraId="08E6C524" w14:textId="4C01160E" w:rsidR="00B063A8" w:rsidRDefault="00B063A8" w:rsidP="000238D8">
      <w:pPr>
        <w:pStyle w:val="ListParagraph"/>
        <w:numPr>
          <w:ilvl w:val="0"/>
          <w:numId w:val="16"/>
        </w:numPr>
      </w:pPr>
      <w:r>
        <w:t>Waterproof</w:t>
      </w:r>
    </w:p>
    <w:p w14:paraId="42B01FF7" w14:textId="12DCA210" w:rsidR="000238D8" w:rsidRDefault="000238D8" w:rsidP="000238D8">
      <w:r>
        <w:t>The GPS device must adhere to the following:</w:t>
      </w:r>
    </w:p>
    <w:p w14:paraId="555F6264" w14:textId="77777777" w:rsidR="000238D8" w:rsidRDefault="006B4579" w:rsidP="000238D8">
      <w:pPr>
        <w:pStyle w:val="ListParagraph"/>
        <w:numPr>
          <w:ilvl w:val="0"/>
          <w:numId w:val="17"/>
        </w:numPr>
      </w:pPr>
      <w:r>
        <w:t>Cellular tracking with Australian carriers</w:t>
      </w:r>
    </w:p>
    <w:p w14:paraId="52F777D2" w14:textId="57245D83" w:rsidR="006B4579" w:rsidRDefault="000238D8" w:rsidP="000238D8">
      <w:pPr>
        <w:pStyle w:val="ListParagraph"/>
        <w:numPr>
          <w:ilvl w:val="1"/>
          <w:numId w:val="17"/>
        </w:numPr>
      </w:pPr>
      <w:r>
        <w:t>T</w:t>
      </w:r>
      <w:r w:rsidR="006B4579">
        <w:t xml:space="preserve">elstra, Optus, Boost and cheap </w:t>
      </w:r>
      <w:r>
        <w:t>other cheap carriers</w:t>
      </w:r>
    </w:p>
    <w:p w14:paraId="31175D44" w14:textId="0B67A1F2" w:rsidR="003312ED" w:rsidRDefault="00B72B5D" w:rsidP="00B72B5D">
      <w:pPr>
        <w:pStyle w:val="ListParagraph"/>
        <w:numPr>
          <w:ilvl w:val="0"/>
          <w:numId w:val="17"/>
        </w:numPr>
      </w:pPr>
      <w:r>
        <w:t>Must have a battery life of at least 48 hours</w:t>
      </w:r>
    </w:p>
    <w:p w14:paraId="21BC857A" w14:textId="285C7C59" w:rsidR="00B72B5D" w:rsidRDefault="00B72B5D" w:rsidP="00B72B5D">
      <w:pPr>
        <w:pStyle w:val="ListParagraph"/>
        <w:numPr>
          <w:ilvl w:val="0"/>
          <w:numId w:val="17"/>
        </w:numPr>
      </w:pPr>
      <w:r>
        <w:lastRenderedPageBreak/>
        <w:t xml:space="preserve">May be rechargeable </w:t>
      </w:r>
    </w:p>
    <w:p w14:paraId="7F1B289C" w14:textId="4633E7F0" w:rsidR="00B72B5D" w:rsidRDefault="00B72B5D" w:rsidP="00B72B5D">
      <w:pPr>
        <w:pStyle w:val="ListParagraph"/>
        <w:numPr>
          <w:ilvl w:val="1"/>
          <w:numId w:val="17"/>
        </w:numPr>
      </w:pPr>
      <w:r>
        <w:t>Depending on battery size limits</w:t>
      </w:r>
    </w:p>
    <w:p w14:paraId="77FC4F71" w14:textId="2B79D5BE" w:rsidR="00B72B5D" w:rsidRDefault="00EC7E73" w:rsidP="00B72B5D">
      <w:pPr>
        <w:pStyle w:val="ListParagraph"/>
        <w:numPr>
          <w:ilvl w:val="0"/>
          <w:numId w:val="17"/>
        </w:numPr>
      </w:pPr>
      <w:r>
        <w:t>Must provide a location on request of the application</w:t>
      </w:r>
    </w:p>
    <w:p w14:paraId="7C09A480" w14:textId="7A02B030" w:rsidR="00EC7E73" w:rsidRDefault="00EC7E73" w:rsidP="00EC7E73">
      <w:pPr>
        <w:pStyle w:val="ListParagraph"/>
        <w:numPr>
          <w:ilvl w:val="1"/>
          <w:numId w:val="17"/>
        </w:numPr>
      </w:pPr>
      <w:r>
        <w:t xml:space="preserve">Or </w:t>
      </w:r>
      <w:proofErr w:type="gramStart"/>
      <w:r>
        <w:t>at all times</w:t>
      </w:r>
      <w:proofErr w:type="gramEnd"/>
      <w:r>
        <w:t xml:space="preserve"> – depending on the technology</w:t>
      </w:r>
    </w:p>
    <w:p w14:paraId="542E23E3" w14:textId="48D6E8ED" w:rsidR="00EC7E73" w:rsidRDefault="00EC7E73" w:rsidP="00EC7E73">
      <w:r>
        <w:t>The web-based application must adhere to the following:</w:t>
      </w:r>
    </w:p>
    <w:p w14:paraId="77B2AAA7" w14:textId="77777777" w:rsidR="00EC7E73" w:rsidRDefault="00EC7E73" w:rsidP="00EC7E73">
      <w:pPr>
        <w:pStyle w:val="ListParagraph"/>
        <w:numPr>
          <w:ilvl w:val="0"/>
          <w:numId w:val="18"/>
        </w:numPr>
      </w:pPr>
    </w:p>
    <w:p w14:paraId="6861D4F7" w14:textId="77777777" w:rsidR="003312ED" w:rsidRDefault="00462DF6">
      <w:pPr>
        <w:pStyle w:val="Heading2"/>
      </w:pPr>
      <w:sdt>
        <w:sdtPr>
          <w:alias w:val="Deliverables:"/>
          <w:tag w:val="Deliverables:"/>
          <w:id w:val="1659027517"/>
          <w:placeholder>
            <w:docPart w:val="681BA97B1BEA4030A643FE3EC990F7AF"/>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B95E92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C33EAB7" w14:textId="77777777" w:rsidR="005D4DC9" w:rsidRDefault="005D4DC9" w:rsidP="007664E8">
            <w:r>
              <w:rPr>
                <w:noProof/>
                <w:lang w:eastAsia="en-US"/>
              </w:rPr>
              <mc:AlternateContent>
                <mc:Choice Requires="wpg">
                  <w:drawing>
                    <wp:inline distT="0" distB="0" distL="0" distR="0" wp14:anchorId="48FD055C" wp14:editId="2DC3890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554A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6D1392A6AFC04DDA8F592FBFF757D15E"/>
            </w:placeholder>
            <w:temporary/>
            <w:showingPlcHdr/>
            <w15:appearance w15:val="hidden"/>
          </w:sdtPr>
          <w:sdtEndPr/>
          <w:sdtContent>
            <w:tc>
              <w:tcPr>
                <w:tcW w:w="4692" w:type="pct"/>
              </w:tcPr>
              <w:p w14:paraId="3EC01FE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711EEC30" w14:textId="77777777" w:rsidR="003312ED" w:rsidRDefault="003312ED"/>
    <w:sdt>
      <w:sdtPr>
        <w:alias w:val="Affected Parties:"/>
        <w:tag w:val="Affected Parties:"/>
        <w:id w:val="-1271694847"/>
        <w:placeholder>
          <w:docPart w:val="F5A9103D31AF46BEACE74CC8E20E4288"/>
        </w:placeholder>
        <w:temporary/>
        <w:showingPlcHdr/>
        <w15:appearance w15:val="hidden"/>
      </w:sdtPr>
      <w:sdtEndPr/>
      <w:sdtContent>
        <w:p w14:paraId="4A57D80F" w14:textId="77777777"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42252F4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708A393" w14:textId="77777777" w:rsidR="005D4DC9" w:rsidRDefault="005D4DC9" w:rsidP="007664E8">
            <w:r>
              <w:rPr>
                <w:noProof/>
                <w:lang w:eastAsia="en-US"/>
              </w:rPr>
              <mc:AlternateContent>
                <mc:Choice Requires="wpg">
                  <w:drawing>
                    <wp:inline distT="0" distB="0" distL="0" distR="0" wp14:anchorId="416C3C30" wp14:editId="704DE031">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2FB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15AE3F726E9740E7963EC73F6B91CFD8"/>
            </w:placeholder>
            <w:temporary/>
            <w:showingPlcHdr/>
            <w15:appearance w15:val="hidden"/>
          </w:sdtPr>
          <w:sdtEndPr/>
          <w:sdtContent>
            <w:tc>
              <w:tcPr>
                <w:tcW w:w="4692" w:type="pct"/>
              </w:tcPr>
              <w:p w14:paraId="1177F601"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27945386" w14:textId="77777777" w:rsidR="003312ED" w:rsidRDefault="003312ED"/>
    <w:sdt>
      <w:sdtPr>
        <w:alias w:val="Affected Business Processes or Systems:"/>
        <w:tag w:val="Affected Business Processes or Systems:"/>
        <w:id w:val="1296412663"/>
        <w:placeholder>
          <w:docPart w:val="42747D1B93934622B5B6BEB507A81067"/>
        </w:placeholder>
        <w:temporary/>
        <w:showingPlcHdr/>
        <w15:appearance w15:val="hidden"/>
      </w:sdtPr>
      <w:sdtEndPr/>
      <w:sdtContent>
        <w:p w14:paraId="0054F827" w14:textId="77777777"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3C6ACE1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6C093AF" w14:textId="77777777" w:rsidR="005D4DC9" w:rsidRDefault="005D4DC9" w:rsidP="007664E8">
            <w:r>
              <w:rPr>
                <w:noProof/>
                <w:lang w:eastAsia="en-US"/>
              </w:rPr>
              <mc:AlternateContent>
                <mc:Choice Requires="wpg">
                  <w:drawing>
                    <wp:inline distT="0" distB="0" distL="0" distR="0" wp14:anchorId="769EA112" wp14:editId="3E9637AF">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E3BF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R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E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DSPG5MF1WQuHuQ/6YezznmcSWUcY87jzMSg+M2NO060CB3hLI5uI5B/C/aw9dW4Bf+w&#10;3bbii2NAhcOB8q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CMAvUZcIAABhKAAADgAAAAAAAAAAAAAAAAAuAgAAZHJzL2Uyb0RvYy54bWxQSwEC&#10;LQAUAAYACAAAACEABeIMPdkAAAADAQAADwAAAAAAAAAAAAAAAADxCgAAZHJzL2Rvd25yZXYueG1s&#10;UEsFBgAAAAAEAAQA8wAAAPc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CD56CC2A9755453685F16A8B0E6F7FFC"/>
            </w:placeholder>
            <w:temporary/>
            <w:showingPlcHdr/>
            <w15:appearance w15:val="hidden"/>
          </w:sdtPr>
          <w:sdtEndPr/>
          <w:sdtContent>
            <w:tc>
              <w:tcPr>
                <w:tcW w:w="4692" w:type="pct"/>
              </w:tcPr>
              <w:p w14:paraId="34EE7E2A"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14:paraId="687181CD" w14:textId="77777777" w:rsidR="003312ED" w:rsidRDefault="003312ED"/>
    <w:sdt>
      <w:sdtPr>
        <w:alias w:val="Specific Exclusions from Scope:"/>
        <w:tag w:val="Specific Exclusions from Scope:"/>
        <w:id w:val="1418991009"/>
        <w:placeholder>
          <w:docPart w:val="D415F7CD9AE24CF891976955F4DC780B"/>
        </w:placeholder>
        <w:temporary/>
        <w:showingPlcHdr/>
        <w15:appearance w15:val="hidden"/>
      </w:sdtPr>
      <w:sdtEndPr/>
      <w:sdtContent>
        <w:p w14:paraId="658D84D0"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264D25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12D1C9F" w14:textId="77777777" w:rsidR="005D4DC9" w:rsidRDefault="005D4DC9" w:rsidP="007664E8">
            <w:r>
              <w:rPr>
                <w:noProof/>
                <w:lang w:eastAsia="en-US"/>
              </w:rPr>
              <mc:AlternateContent>
                <mc:Choice Requires="wpg">
                  <w:drawing>
                    <wp:inline distT="0" distB="0" distL="0" distR="0" wp14:anchorId="23E31010" wp14:editId="58EC07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03FE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F466897ADB0C454D85FCF91C9F736FB8"/>
            </w:placeholder>
            <w:temporary/>
            <w:showingPlcHdr/>
            <w15:appearance w15:val="hidden"/>
          </w:sdtPr>
          <w:sdtEndPr/>
          <w:sdtContent>
            <w:tc>
              <w:tcPr>
                <w:tcW w:w="4692" w:type="pct"/>
              </w:tcPr>
              <w:p w14:paraId="3AAFB94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70E6DD60" w14:textId="77777777" w:rsidR="003312ED" w:rsidRDefault="003312ED"/>
    <w:sdt>
      <w:sdtPr>
        <w:alias w:val="Implementation Plan:"/>
        <w:tag w:val="Implementation Plan:"/>
        <w:id w:val="127824317"/>
        <w:placeholder>
          <w:docPart w:val="EB2596B4AF6D44079C9C0D85EC950349"/>
        </w:placeholder>
        <w:temporary/>
        <w:showingPlcHdr/>
        <w15:appearance w15:val="hidden"/>
      </w:sdtPr>
      <w:sdtEndPr/>
      <w:sdtContent>
        <w:p w14:paraId="63C7906E"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77B7037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9FCB3BC" w14:textId="77777777" w:rsidR="005D4DC9" w:rsidRDefault="005D4DC9" w:rsidP="007664E8">
            <w:r>
              <w:rPr>
                <w:noProof/>
                <w:lang w:eastAsia="en-US"/>
              </w:rPr>
              <mc:AlternateContent>
                <mc:Choice Requires="wpg">
                  <w:drawing>
                    <wp:inline distT="0" distB="0" distL="0" distR="0" wp14:anchorId="71E239B1" wp14:editId="0ECC3822">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AE194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A00E7B3173D742E191AFE0592C97080F"/>
            </w:placeholder>
            <w:temporary/>
            <w:showingPlcHdr/>
            <w15:appearance w15:val="hidden"/>
          </w:sdtPr>
          <w:sdtEndPr/>
          <w:sdtContent>
            <w:tc>
              <w:tcPr>
                <w:tcW w:w="4692" w:type="pct"/>
              </w:tcPr>
              <w:p w14:paraId="6E882316"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430DE665" w14:textId="77777777" w:rsidR="003312ED" w:rsidRDefault="003312ED"/>
    <w:sdt>
      <w:sdtPr>
        <w:alias w:val="High-Level Timeline/Schedule:"/>
        <w:tag w:val="High-Level Timeline/Schedule:"/>
        <w:id w:val="153876149"/>
        <w:placeholder>
          <w:docPart w:val="80F4A9F961BF455EB7FE003EF3552E02"/>
        </w:placeholder>
        <w:temporary/>
        <w:showingPlcHdr/>
        <w15:appearance w15:val="hidden"/>
      </w:sdtPr>
      <w:sdtEndPr/>
      <w:sdtContent>
        <w:p w14:paraId="074C80A5" w14:textId="77777777"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1A4D57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CEFE627" w14:textId="77777777" w:rsidR="005D4DC9" w:rsidRDefault="005D4DC9" w:rsidP="007664E8">
            <w:r>
              <w:rPr>
                <w:noProof/>
                <w:lang w:eastAsia="en-US"/>
              </w:rPr>
              <mc:AlternateContent>
                <mc:Choice Requires="wpg">
                  <w:drawing>
                    <wp:inline distT="0" distB="0" distL="0" distR="0" wp14:anchorId="4B923B81" wp14:editId="4401A4D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4AD1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y5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i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mTLMuZcIAABhKAAADgAAAAAAAAAAAAAAAAAuAgAAZHJzL2Uyb0RvYy54bWxQSwEC&#10;LQAUAAYACAAAACEABeIMPdkAAAADAQAADwAAAAAAAAAAAAAAAADxCgAAZHJzL2Rvd25yZXYueG1s&#10;UEsFBgAAAAAEAAQA8wAAAPc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7A8DEE3E76E04BBCA88199BD0C1C6E9E"/>
            </w:placeholder>
            <w:temporary/>
            <w:showingPlcHdr/>
            <w15:appearance w15:val="hidden"/>
          </w:sdtPr>
          <w:sdtEndPr/>
          <w:sdtContent>
            <w:tc>
              <w:tcPr>
                <w:tcW w:w="4692" w:type="pct"/>
              </w:tcPr>
              <w:p w14:paraId="3A5D201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4B9F1305" w14:textId="77777777" w:rsidR="003312ED" w:rsidRDefault="003312ED"/>
    <w:p w14:paraId="30A99543" w14:textId="77777777" w:rsidR="003312ED" w:rsidRDefault="00462DF6">
      <w:pPr>
        <w:pStyle w:val="Heading1"/>
      </w:pPr>
      <w:sdt>
        <w:sdtPr>
          <w:alias w:val="Approval and Authority to Proceed:"/>
          <w:tag w:val="Approval and Authority to Proceed:"/>
          <w:id w:val="1678304271"/>
          <w:placeholder>
            <w:docPart w:val="1E2D7A34D4584860A863F08A0E7F7B07"/>
          </w:placeholder>
          <w:temporary/>
          <w:showingPlcHdr/>
          <w15:appearance w15:val="hidden"/>
        </w:sdtPr>
        <w:sdtEndPr/>
        <w:sdtContent>
          <w:r w:rsidR="001A728E">
            <w:t>Approval and Authority to Proceed</w:t>
          </w:r>
        </w:sdtContent>
      </w:sdt>
    </w:p>
    <w:p w14:paraId="74CFFB23" w14:textId="77777777" w:rsidR="003312ED" w:rsidRDefault="00462DF6">
      <w:sdt>
        <w:sdtPr>
          <w:alias w:val="Enter description:"/>
          <w:tag w:val="Enter description:"/>
          <w:id w:val="2060202526"/>
          <w:placeholder>
            <w:docPart w:val="D4FDCC07975D49F39DB0C051AC0C70FE"/>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44CD4FCF"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69E258B6" w14:textId="77777777" w:rsidR="003312ED" w:rsidRDefault="00462DF6">
            <w:sdt>
              <w:sdtPr>
                <w:alias w:val="Name:"/>
                <w:tag w:val="Name:"/>
                <w:id w:val="906499201"/>
                <w:placeholder>
                  <w:docPart w:val="CB9FA5C2AD594660AEAE6747800151B9"/>
                </w:placeholder>
                <w:temporary/>
                <w:showingPlcHdr/>
                <w15:appearance w15:val="hidden"/>
              </w:sdtPr>
              <w:sdtEndPr/>
              <w:sdtContent>
                <w:r w:rsidR="001A728E">
                  <w:t>Name</w:t>
                </w:r>
              </w:sdtContent>
            </w:sdt>
          </w:p>
        </w:tc>
        <w:sdt>
          <w:sdtPr>
            <w:alias w:val="Title:"/>
            <w:tag w:val="Title:"/>
            <w:id w:val="-2000185632"/>
            <w:placeholder>
              <w:docPart w:val="F4819274986C4320826398F915126209"/>
            </w:placeholder>
            <w:temporary/>
            <w:showingPlcHdr/>
            <w15:appearance w15:val="hidden"/>
          </w:sdtPr>
          <w:sdtEndPr/>
          <w:sdtContent>
            <w:tc>
              <w:tcPr>
                <w:tcW w:w="1923" w:type="pct"/>
              </w:tcPr>
              <w:p w14:paraId="2B7226A5" w14:textId="77777777" w:rsidR="003312ED" w:rsidRDefault="001A728E">
                <w:r>
                  <w:t>Title</w:t>
                </w:r>
              </w:p>
            </w:tc>
          </w:sdtContent>
        </w:sdt>
        <w:sdt>
          <w:sdtPr>
            <w:alias w:val="Date:"/>
            <w:tag w:val="Date:"/>
            <w:id w:val="-434442090"/>
            <w:placeholder>
              <w:docPart w:val="2EDBB198F1FF45EE84ED58C34FA887E3"/>
            </w:placeholder>
            <w:temporary/>
            <w:showingPlcHdr/>
            <w15:appearance w15:val="hidden"/>
          </w:sdtPr>
          <w:sdtEndPr/>
          <w:sdtContent>
            <w:tc>
              <w:tcPr>
                <w:tcW w:w="1155" w:type="pct"/>
              </w:tcPr>
              <w:p w14:paraId="55414A54" w14:textId="77777777" w:rsidR="003312ED" w:rsidRDefault="001A728E">
                <w:r>
                  <w:t>Date</w:t>
                </w:r>
              </w:p>
            </w:tc>
          </w:sdtContent>
        </w:sdt>
      </w:tr>
      <w:tr w:rsidR="003312ED" w14:paraId="079A8D73" w14:textId="77777777" w:rsidTr="003312ED">
        <w:tc>
          <w:tcPr>
            <w:tcW w:w="1923" w:type="pct"/>
          </w:tcPr>
          <w:p w14:paraId="137B8321" w14:textId="77777777" w:rsidR="003312ED" w:rsidRDefault="003312ED"/>
        </w:tc>
        <w:tc>
          <w:tcPr>
            <w:tcW w:w="1923" w:type="pct"/>
          </w:tcPr>
          <w:p w14:paraId="0462550B" w14:textId="77777777" w:rsidR="003312ED" w:rsidRDefault="003312ED"/>
        </w:tc>
        <w:tc>
          <w:tcPr>
            <w:tcW w:w="1155" w:type="pct"/>
          </w:tcPr>
          <w:p w14:paraId="4B65487C" w14:textId="77777777" w:rsidR="003312ED" w:rsidRDefault="003312ED"/>
        </w:tc>
      </w:tr>
      <w:tr w:rsidR="003312ED" w14:paraId="5AF4D287" w14:textId="77777777" w:rsidTr="003312ED">
        <w:tc>
          <w:tcPr>
            <w:tcW w:w="1923" w:type="pct"/>
          </w:tcPr>
          <w:p w14:paraId="4F31246E" w14:textId="77777777" w:rsidR="003312ED" w:rsidRDefault="003312ED"/>
        </w:tc>
        <w:tc>
          <w:tcPr>
            <w:tcW w:w="1923" w:type="pct"/>
          </w:tcPr>
          <w:p w14:paraId="2B4F7DE2" w14:textId="77777777" w:rsidR="003312ED" w:rsidRDefault="003312ED"/>
        </w:tc>
        <w:tc>
          <w:tcPr>
            <w:tcW w:w="1155" w:type="pct"/>
          </w:tcPr>
          <w:p w14:paraId="239D0C7D" w14:textId="77777777" w:rsidR="003312ED" w:rsidRDefault="003312ED"/>
        </w:tc>
      </w:tr>
      <w:tr w:rsidR="003312ED" w14:paraId="19C7F688" w14:textId="77777777" w:rsidTr="003312ED">
        <w:tc>
          <w:tcPr>
            <w:tcW w:w="1923" w:type="pct"/>
          </w:tcPr>
          <w:p w14:paraId="7D3D6AF1" w14:textId="77777777" w:rsidR="003312ED" w:rsidRDefault="003312ED"/>
        </w:tc>
        <w:tc>
          <w:tcPr>
            <w:tcW w:w="1923" w:type="pct"/>
          </w:tcPr>
          <w:p w14:paraId="383CA0F4" w14:textId="77777777" w:rsidR="003312ED" w:rsidRDefault="003312ED"/>
        </w:tc>
        <w:tc>
          <w:tcPr>
            <w:tcW w:w="1155" w:type="pct"/>
          </w:tcPr>
          <w:p w14:paraId="08F77ECB" w14:textId="77777777" w:rsidR="003312ED" w:rsidRDefault="003312ED"/>
        </w:tc>
      </w:tr>
    </w:tbl>
    <w:p w14:paraId="27498F82"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49EBFE0"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C13285F" w14:textId="77777777" w:rsidR="003312ED" w:rsidRDefault="003312ED"/>
        </w:tc>
        <w:tc>
          <w:tcPr>
            <w:tcW w:w="1038" w:type="pct"/>
          </w:tcPr>
          <w:p w14:paraId="16009C8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3082B77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21C5662A"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2CED1E7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FB79B5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61CE609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55B9B54"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6662BAA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61DDD817"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0933EB37" w14:textId="77777777" w:rsidR="003312ED" w:rsidRDefault="00462DF6">
            <w:sdt>
              <w:sdtPr>
                <w:alias w:val="Approved By:"/>
                <w:tag w:val="Approved By:"/>
                <w:id w:val="-1471513911"/>
                <w:placeholder>
                  <w:docPart w:val="6BFDDA35601A46D581BA8D509F0F6D5A"/>
                </w:placeholder>
                <w:temporary/>
                <w:showingPlcHdr/>
                <w15:appearance w15:val="hidden"/>
              </w:sdtPr>
              <w:sdtEndPr/>
              <w:sdtContent>
                <w:r w:rsidR="001A728E">
                  <w:t>Approved By</w:t>
                </w:r>
              </w:sdtContent>
            </w:sdt>
          </w:p>
        </w:tc>
        <w:tc>
          <w:tcPr>
            <w:tcW w:w="1038" w:type="pct"/>
          </w:tcPr>
          <w:p w14:paraId="27D353C1"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7140E47C"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9D63A822C7DF4B559DE593F94A1CE83B"/>
            </w:placeholder>
            <w:temporary/>
            <w:showingPlcHdr/>
            <w15:appearance w15:val="hidden"/>
          </w:sdtPr>
          <w:sdtEndPr/>
          <w:sdtContent>
            <w:tc>
              <w:tcPr>
                <w:tcW w:w="576" w:type="pct"/>
              </w:tcPr>
              <w:p w14:paraId="618A4CED"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11B5FEE3"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A57D914DD43348AF88E712E4C38DD5C4"/>
            </w:placeholder>
            <w:temporary/>
            <w:showingPlcHdr/>
            <w15:appearance w15:val="hidden"/>
          </w:sdtPr>
          <w:sdtEndPr/>
          <w:sdtContent>
            <w:tc>
              <w:tcPr>
                <w:tcW w:w="640" w:type="pct"/>
              </w:tcPr>
              <w:p w14:paraId="0DFFF554"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2F734719"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747B4AAB"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5365C360E5524D539670985585E7E67D"/>
            </w:placeholder>
            <w:temporary/>
            <w:showingPlcHdr/>
            <w15:appearance w15:val="hidden"/>
          </w:sdtPr>
          <w:sdtEndPr/>
          <w:sdtContent>
            <w:tc>
              <w:tcPr>
                <w:tcW w:w="575" w:type="pct"/>
              </w:tcPr>
              <w:p w14:paraId="38EC71FD" w14:textId="77777777" w:rsidR="003312ED" w:rsidRDefault="001A728E">
                <w:pPr>
                  <w:cnfStyle w:val="000000100000" w:firstRow="0" w:lastRow="0" w:firstColumn="0" w:lastColumn="0" w:oddVBand="0" w:evenVBand="0" w:oddHBand="1" w:evenHBand="0" w:firstRowFirstColumn="0" w:firstRowLastColumn="0" w:lastRowFirstColumn="0" w:lastRowLastColumn="0"/>
                </w:pPr>
                <w:r>
                  <w:t>Date</w:t>
                </w:r>
              </w:p>
            </w:tc>
          </w:sdtContent>
        </w:sdt>
      </w:tr>
    </w:tbl>
    <w:p w14:paraId="16B7DAC0"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4963" w14:textId="77777777" w:rsidR="00462DF6" w:rsidRDefault="00462DF6">
      <w:pPr>
        <w:spacing w:after="0" w:line="240" w:lineRule="auto"/>
      </w:pPr>
      <w:r>
        <w:separator/>
      </w:r>
    </w:p>
  </w:endnote>
  <w:endnote w:type="continuationSeparator" w:id="0">
    <w:p w14:paraId="506CA81C" w14:textId="77777777" w:rsidR="00462DF6" w:rsidRDefault="0046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16E1"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48C0" w14:textId="77777777" w:rsidR="00462DF6" w:rsidRDefault="00462DF6">
      <w:pPr>
        <w:spacing w:after="0" w:line="240" w:lineRule="auto"/>
      </w:pPr>
      <w:r>
        <w:separator/>
      </w:r>
    </w:p>
  </w:footnote>
  <w:footnote w:type="continuationSeparator" w:id="0">
    <w:p w14:paraId="2465093A" w14:textId="77777777" w:rsidR="00462DF6" w:rsidRDefault="00462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956FE"/>
    <w:multiLevelType w:val="hybridMultilevel"/>
    <w:tmpl w:val="25D0F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65694F"/>
    <w:multiLevelType w:val="hybridMultilevel"/>
    <w:tmpl w:val="77E03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413C75"/>
    <w:multiLevelType w:val="hybridMultilevel"/>
    <w:tmpl w:val="1974F8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53"/>
    <w:rsid w:val="000238D8"/>
    <w:rsid w:val="000301CC"/>
    <w:rsid w:val="00063753"/>
    <w:rsid w:val="00083B37"/>
    <w:rsid w:val="000A0612"/>
    <w:rsid w:val="001A728E"/>
    <w:rsid w:val="001E042A"/>
    <w:rsid w:val="00225505"/>
    <w:rsid w:val="003312ED"/>
    <w:rsid w:val="004018C1"/>
    <w:rsid w:val="00462DF6"/>
    <w:rsid w:val="004727F4"/>
    <w:rsid w:val="004912C3"/>
    <w:rsid w:val="004A0A8D"/>
    <w:rsid w:val="00575B92"/>
    <w:rsid w:val="005D4DC9"/>
    <w:rsid w:val="005F7999"/>
    <w:rsid w:val="00626EDA"/>
    <w:rsid w:val="006B4579"/>
    <w:rsid w:val="006D7FF8"/>
    <w:rsid w:val="00704472"/>
    <w:rsid w:val="00791457"/>
    <w:rsid w:val="007F372E"/>
    <w:rsid w:val="008D5E06"/>
    <w:rsid w:val="008D6D77"/>
    <w:rsid w:val="00954BFF"/>
    <w:rsid w:val="00AA316B"/>
    <w:rsid w:val="00B063A8"/>
    <w:rsid w:val="00B72B5D"/>
    <w:rsid w:val="00BC1FD2"/>
    <w:rsid w:val="00C92C41"/>
    <w:rsid w:val="00CD3C37"/>
    <w:rsid w:val="00D57E3E"/>
    <w:rsid w:val="00DB24CB"/>
    <w:rsid w:val="00DF5013"/>
    <w:rsid w:val="00E9640A"/>
    <w:rsid w:val="00EC7E73"/>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BDCA"/>
  <w15:chartTrackingRefBased/>
  <w15:docId w15:val="{0507FC0B-D239-4105-875C-2F333CD7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023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20(local)\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6F944CFC1F43619E6DC1357FFECC9F"/>
        <w:category>
          <w:name w:val="General"/>
          <w:gallery w:val="placeholder"/>
        </w:category>
        <w:types>
          <w:type w:val="bbPlcHdr"/>
        </w:types>
        <w:behaviors>
          <w:behavior w:val="content"/>
        </w:behaviors>
        <w:guid w:val="{E03DA468-0A65-4740-A779-E8EE31CBDB10}"/>
      </w:docPartPr>
      <w:docPartBody>
        <w:p w:rsidR="00000000" w:rsidRDefault="00792E38">
          <w:pPr>
            <w:pStyle w:val="306F944CFC1F43619E6DC1357FFECC9F"/>
          </w:pPr>
          <w:r>
            <w:t>Overview</w:t>
          </w:r>
        </w:p>
      </w:docPartBody>
    </w:docPart>
    <w:docPart>
      <w:docPartPr>
        <w:name w:val="FCFD9123B3EF4A3A8144592F19D2CD08"/>
        <w:category>
          <w:name w:val="General"/>
          <w:gallery w:val="placeholder"/>
        </w:category>
        <w:types>
          <w:type w:val="bbPlcHdr"/>
        </w:types>
        <w:behaviors>
          <w:behavior w:val="content"/>
        </w:behaviors>
        <w:guid w:val="{F30A626C-FF36-4D14-ABB8-3EAD7792D5ED}"/>
      </w:docPartPr>
      <w:docPartBody>
        <w:p w:rsidR="00000000" w:rsidRDefault="00792E38">
          <w:pPr>
            <w:pStyle w:val="FCFD9123B3EF4A3A8144592F19D2CD08"/>
          </w:pPr>
          <w:r>
            <w:t>Project Background and Description</w:t>
          </w:r>
        </w:p>
      </w:docPartBody>
    </w:docPart>
    <w:docPart>
      <w:docPartPr>
        <w:name w:val="9FE3F2889A384D4C961DB64D6EB88BD0"/>
        <w:category>
          <w:name w:val="General"/>
          <w:gallery w:val="placeholder"/>
        </w:category>
        <w:types>
          <w:type w:val="bbPlcHdr"/>
        </w:types>
        <w:behaviors>
          <w:behavior w:val="content"/>
        </w:behaviors>
        <w:guid w:val="{9FC44097-0C34-4E53-8D57-5694635AD723}"/>
      </w:docPartPr>
      <w:docPartBody>
        <w:p w:rsidR="00000000" w:rsidRDefault="00792E38">
          <w:pPr>
            <w:pStyle w:val="9FE3F2889A384D4C961DB64D6EB88BD0"/>
          </w:pPr>
          <w:r>
            <w:t xml:space="preserve">Describe how this </w:t>
          </w:r>
          <w:r w:rsidRPr="008D5E06">
            <w:t>project</w:t>
          </w:r>
          <w:r>
            <w:t xml:space="preserve"> came about, who is involved, and the purpose.</w:t>
          </w:r>
        </w:p>
      </w:docPartBody>
    </w:docPart>
    <w:docPart>
      <w:docPartPr>
        <w:name w:val="E3DC278BE07547A6A820B8F5592ADEAE"/>
        <w:category>
          <w:name w:val="General"/>
          <w:gallery w:val="placeholder"/>
        </w:category>
        <w:types>
          <w:type w:val="bbPlcHdr"/>
        </w:types>
        <w:behaviors>
          <w:behavior w:val="content"/>
        </w:behaviors>
        <w:guid w:val="{202501C1-6FBF-49A0-BA48-DF63D9605721}"/>
      </w:docPartPr>
      <w:docPartBody>
        <w:p w:rsidR="00000000" w:rsidRDefault="00792E38">
          <w:pPr>
            <w:pStyle w:val="E3DC278BE07547A6A820B8F5592ADEAE"/>
          </w:pPr>
          <w:r w:rsidRPr="00626EDA">
            <w:t xml:space="preserve">Note: To delete any tip (such as this), select it and start typing. If you’re not yet ready to add your </w:t>
          </w:r>
          <w:r w:rsidRPr="00626EDA">
            <w:t>own text, select a tip and press spacebar to remove it.</w:t>
          </w:r>
        </w:p>
      </w:docPartBody>
    </w:docPart>
    <w:docPart>
      <w:docPartPr>
        <w:name w:val="E4F5B3FBE1F7435FB821AE443313CA37"/>
        <w:category>
          <w:name w:val="General"/>
          <w:gallery w:val="placeholder"/>
        </w:category>
        <w:types>
          <w:type w:val="bbPlcHdr"/>
        </w:types>
        <w:behaviors>
          <w:behavior w:val="content"/>
        </w:behaviors>
        <w:guid w:val="{560D7F16-5855-427A-9A05-B509598197E2}"/>
      </w:docPartPr>
      <w:docPartBody>
        <w:p w:rsidR="00000000" w:rsidRDefault="00792E38">
          <w:pPr>
            <w:pStyle w:val="E4F5B3FBE1F7435FB821AE443313CA37"/>
          </w:pPr>
          <w:r>
            <w:t>Project Scope</w:t>
          </w:r>
        </w:p>
      </w:docPartBody>
    </w:docPart>
    <w:docPart>
      <w:docPartPr>
        <w:name w:val="E02BFB3E8BB14579AA019615BF277F3B"/>
        <w:category>
          <w:name w:val="General"/>
          <w:gallery w:val="placeholder"/>
        </w:category>
        <w:types>
          <w:type w:val="bbPlcHdr"/>
        </w:types>
        <w:behaviors>
          <w:behavior w:val="content"/>
        </w:behaviors>
        <w:guid w:val="{9D1CDCA0-BCD3-4791-A132-46EEEA66A681}"/>
      </w:docPartPr>
      <w:docPartBody>
        <w:p w:rsidR="00000000" w:rsidRDefault="00792E38">
          <w:pPr>
            <w:pStyle w:val="E02BFB3E8BB14579AA019615BF277F3B"/>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CA53B6EE978344F293426A5C5D1E6EA1"/>
        <w:category>
          <w:name w:val="General"/>
          <w:gallery w:val="placeholder"/>
        </w:category>
        <w:types>
          <w:type w:val="bbPlcHdr"/>
        </w:types>
        <w:behaviors>
          <w:behavior w:val="content"/>
        </w:behaviors>
        <w:guid w:val="{5A3CC965-C0F6-423A-B734-316CC33CC473}"/>
      </w:docPartPr>
      <w:docPartBody>
        <w:p w:rsidR="00000000" w:rsidRDefault="00792E38">
          <w:pPr>
            <w:pStyle w:val="CA53B6EE978344F293426A5C5D1E6EA1"/>
          </w:pPr>
          <w:r>
            <w:t>It not only defines what you are doing (w</w:t>
          </w:r>
          <w:r>
            <w:t>hat goes into the box), but it sets limits for what will not be done as part of the project (what doesn’t fit in the box).</w:t>
          </w:r>
        </w:p>
      </w:docPartBody>
    </w:docPart>
    <w:docPart>
      <w:docPartPr>
        <w:name w:val="38B0D6ADBAF74C41BB530F4A14BA266A"/>
        <w:category>
          <w:name w:val="General"/>
          <w:gallery w:val="placeholder"/>
        </w:category>
        <w:types>
          <w:type w:val="bbPlcHdr"/>
        </w:types>
        <w:behaviors>
          <w:behavior w:val="content"/>
        </w:behaviors>
        <w:guid w:val="{9ECCF5AE-5945-474F-B4AD-2EA3A8B1B080}"/>
      </w:docPartPr>
      <w:docPartBody>
        <w:p w:rsidR="00000000" w:rsidRDefault="00792E38">
          <w:pPr>
            <w:pStyle w:val="38B0D6ADBAF74C41BB530F4A14BA266A"/>
          </w:pPr>
          <w:r>
            <w:t>Scope answers questions including what will be done, wh</w:t>
          </w:r>
          <w:r w:rsidRPr="008D5E06">
            <w:t>at won’t be done</w:t>
          </w:r>
          <w:r>
            <w:t>, and what the result will look like.</w:t>
          </w:r>
        </w:p>
      </w:docPartBody>
    </w:docPart>
    <w:docPart>
      <w:docPartPr>
        <w:name w:val="CF2BD1EA2F8344CC90B006C9C62513E2"/>
        <w:category>
          <w:name w:val="General"/>
          <w:gallery w:val="placeholder"/>
        </w:category>
        <w:types>
          <w:type w:val="bbPlcHdr"/>
        </w:types>
        <w:behaviors>
          <w:behavior w:val="content"/>
        </w:behaviors>
        <w:guid w:val="{97CA1361-CA68-4C3B-ABDF-D40BE61037BB}"/>
      </w:docPartPr>
      <w:docPartBody>
        <w:p w:rsidR="00000000" w:rsidRDefault="00792E38">
          <w:pPr>
            <w:pStyle w:val="CF2BD1EA2F8344CC90B006C9C62513E2"/>
          </w:pPr>
          <w:r>
            <w:t>High-Level Requirements</w:t>
          </w:r>
        </w:p>
      </w:docPartBody>
    </w:docPart>
    <w:docPart>
      <w:docPartPr>
        <w:name w:val="681BA97B1BEA4030A643FE3EC990F7AF"/>
        <w:category>
          <w:name w:val="General"/>
          <w:gallery w:val="placeholder"/>
        </w:category>
        <w:types>
          <w:type w:val="bbPlcHdr"/>
        </w:types>
        <w:behaviors>
          <w:behavior w:val="content"/>
        </w:behaviors>
        <w:guid w:val="{40FECEC6-44B9-4D96-834B-4CBB64204287}"/>
      </w:docPartPr>
      <w:docPartBody>
        <w:p w:rsidR="00000000" w:rsidRDefault="00792E38">
          <w:pPr>
            <w:pStyle w:val="681BA97B1BEA4030A643FE3EC990F7AF"/>
          </w:pPr>
          <w:r>
            <w:t>Deliverables</w:t>
          </w:r>
        </w:p>
      </w:docPartBody>
    </w:docPart>
    <w:docPart>
      <w:docPartPr>
        <w:name w:val="6D1392A6AFC04DDA8F592FBFF757D15E"/>
        <w:category>
          <w:name w:val="General"/>
          <w:gallery w:val="placeholder"/>
        </w:category>
        <w:types>
          <w:type w:val="bbPlcHdr"/>
        </w:types>
        <w:behaviors>
          <w:behavior w:val="content"/>
        </w:behaviors>
        <w:guid w:val="{8B8FDD08-F490-49A3-B49E-ADCB666DC7EB}"/>
      </w:docPartPr>
      <w:docPartBody>
        <w:p w:rsidR="00000000" w:rsidRDefault="00792E38">
          <w:pPr>
            <w:pStyle w:val="6D1392A6AFC04DDA8F592FBFF757D15E"/>
          </w:pPr>
          <w:r w:rsidRPr="008D5E06">
            <w:t>List agencies, stakeholders or divisions which will be impacted by this project and describe how they will be affected by the proje</w:t>
          </w:r>
          <w:r w:rsidRPr="008D5E06">
            <w:t>ct.</w:t>
          </w:r>
        </w:p>
      </w:docPartBody>
    </w:docPart>
    <w:docPart>
      <w:docPartPr>
        <w:name w:val="F5A9103D31AF46BEACE74CC8E20E4288"/>
        <w:category>
          <w:name w:val="General"/>
          <w:gallery w:val="placeholder"/>
        </w:category>
        <w:types>
          <w:type w:val="bbPlcHdr"/>
        </w:types>
        <w:behaviors>
          <w:behavior w:val="content"/>
        </w:behaviors>
        <w:guid w:val="{171BFADB-506E-449A-9737-B0710863718D}"/>
      </w:docPartPr>
      <w:docPartBody>
        <w:p w:rsidR="00000000" w:rsidRDefault="00792E38">
          <w:pPr>
            <w:pStyle w:val="F5A9103D31AF46BEACE74CC8E20E4288"/>
          </w:pPr>
          <w:r>
            <w:t>Affected Parties</w:t>
          </w:r>
        </w:p>
      </w:docPartBody>
    </w:docPart>
    <w:docPart>
      <w:docPartPr>
        <w:name w:val="15AE3F726E9740E7963EC73F6B91CFD8"/>
        <w:category>
          <w:name w:val="General"/>
          <w:gallery w:val="placeholder"/>
        </w:category>
        <w:types>
          <w:type w:val="bbPlcHdr"/>
        </w:types>
        <w:behaviors>
          <w:behavior w:val="content"/>
        </w:behaviors>
        <w:guid w:val="{000339ED-B8A4-416B-9A20-EB95DE2BBCA1}"/>
      </w:docPartPr>
      <w:docPartBody>
        <w:p w:rsidR="00000000" w:rsidRDefault="00792E38">
          <w:pPr>
            <w:pStyle w:val="15AE3F726E9740E7963EC73F6B91CFD8"/>
          </w:pPr>
          <w:r>
            <w:t xml:space="preserve">List business </w:t>
          </w:r>
          <w:r w:rsidRPr="008D5E06">
            <w:t>processes</w:t>
          </w:r>
          <w:r>
            <w:t xml:space="preserve"> or systems which will be impacted by this project and describe how they will be affected.</w:t>
          </w:r>
        </w:p>
      </w:docPartBody>
    </w:docPart>
    <w:docPart>
      <w:docPartPr>
        <w:name w:val="42747D1B93934622B5B6BEB507A81067"/>
        <w:category>
          <w:name w:val="General"/>
          <w:gallery w:val="placeholder"/>
        </w:category>
        <w:types>
          <w:type w:val="bbPlcHdr"/>
        </w:types>
        <w:behaviors>
          <w:behavior w:val="content"/>
        </w:behaviors>
        <w:guid w:val="{71A7B720-8528-40D9-B07A-1124760C1EF7}"/>
      </w:docPartPr>
      <w:docPartBody>
        <w:p w:rsidR="00000000" w:rsidRDefault="00792E38">
          <w:pPr>
            <w:pStyle w:val="42747D1B93934622B5B6BEB507A81067"/>
          </w:pPr>
          <w:r>
            <w:t>Affected Business Processes or Systems</w:t>
          </w:r>
        </w:p>
      </w:docPartBody>
    </w:docPart>
    <w:docPart>
      <w:docPartPr>
        <w:name w:val="CD56CC2A9755453685F16A8B0E6F7FFC"/>
        <w:category>
          <w:name w:val="General"/>
          <w:gallery w:val="placeholder"/>
        </w:category>
        <w:types>
          <w:type w:val="bbPlcHdr"/>
        </w:types>
        <w:behaviors>
          <w:behavior w:val="content"/>
        </w:behaviors>
        <w:guid w:val="{6D619486-EEFB-41E1-8AC0-587533269FC1}"/>
      </w:docPartPr>
      <w:docPartBody>
        <w:p w:rsidR="00000000" w:rsidRDefault="00792E38">
          <w:pPr>
            <w:pStyle w:val="CD56CC2A9755453685F16A8B0E6F7FFC"/>
          </w:pPr>
          <w:r>
            <w:t xml:space="preserve">Describe any specific components that are excluded </w:t>
          </w:r>
          <w:r w:rsidRPr="008D5E06">
            <w:t>from</w:t>
          </w:r>
          <w:r>
            <w:t xml:space="preserve"> this project.</w:t>
          </w:r>
        </w:p>
      </w:docPartBody>
    </w:docPart>
    <w:docPart>
      <w:docPartPr>
        <w:name w:val="D415F7CD9AE24CF891976955F4DC780B"/>
        <w:category>
          <w:name w:val="General"/>
          <w:gallery w:val="placeholder"/>
        </w:category>
        <w:types>
          <w:type w:val="bbPlcHdr"/>
        </w:types>
        <w:behaviors>
          <w:behavior w:val="content"/>
        </w:behaviors>
        <w:guid w:val="{9F4F65E5-C3C4-40C7-89ED-109ED5A188C2}"/>
      </w:docPartPr>
      <w:docPartBody>
        <w:p w:rsidR="00000000" w:rsidRDefault="00792E38">
          <w:pPr>
            <w:pStyle w:val="D415F7CD9AE24CF891976955F4DC780B"/>
          </w:pPr>
          <w:r>
            <w:t>Specific Exc</w:t>
          </w:r>
          <w:r>
            <w:t>lusions from Scope</w:t>
          </w:r>
        </w:p>
      </w:docPartBody>
    </w:docPart>
    <w:docPart>
      <w:docPartPr>
        <w:name w:val="F466897ADB0C454D85FCF91C9F736FB8"/>
        <w:category>
          <w:name w:val="General"/>
          <w:gallery w:val="placeholder"/>
        </w:category>
        <w:types>
          <w:type w:val="bbPlcHdr"/>
        </w:types>
        <w:behaviors>
          <w:behavior w:val="content"/>
        </w:behaviors>
        <w:guid w:val="{BADB18EC-9374-45A8-BAD8-4FF2E187CD69}"/>
      </w:docPartPr>
      <w:docPartBody>
        <w:p w:rsidR="00000000" w:rsidRDefault="00792E38">
          <w:pPr>
            <w:pStyle w:val="F466897ADB0C454D85FCF91C9F736FB8"/>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EB2596B4AF6D44079C9C0D85EC950349"/>
        <w:category>
          <w:name w:val="General"/>
          <w:gallery w:val="placeholder"/>
        </w:category>
        <w:types>
          <w:type w:val="bbPlcHdr"/>
        </w:types>
        <w:behaviors>
          <w:behavior w:val="content"/>
        </w:behaviors>
        <w:guid w:val="{AE164847-1A3B-4AEF-BDC1-BE4FCA3702C5}"/>
      </w:docPartPr>
      <w:docPartBody>
        <w:p w:rsidR="00000000" w:rsidRDefault="00792E38">
          <w:pPr>
            <w:pStyle w:val="EB2596B4AF6D44079C9C0D85EC950349"/>
          </w:pPr>
          <w:r>
            <w:t>Implementation Plan</w:t>
          </w:r>
        </w:p>
      </w:docPartBody>
    </w:docPart>
    <w:docPart>
      <w:docPartPr>
        <w:name w:val="A00E7B3173D742E191AFE0592C97080F"/>
        <w:category>
          <w:name w:val="General"/>
          <w:gallery w:val="placeholder"/>
        </w:category>
        <w:types>
          <w:type w:val="bbPlcHdr"/>
        </w:types>
        <w:behaviors>
          <w:behavior w:val="content"/>
        </w:behaviors>
        <w:guid w:val="{021BAD3C-DFA8-4C2B-AD53-CC6733A46FCC}"/>
      </w:docPartPr>
      <w:docPartBody>
        <w:p w:rsidR="00000000" w:rsidRDefault="00792E38">
          <w:pPr>
            <w:pStyle w:val="A00E7B3173D742E191AFE0592C97080F"/>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80F4A9F961BF455EB7FE003EF3552E02"/>
        <w:category>
          <w:name w:val="General"/>
          <w:gallery w:val="placeholder"/>
        </w:category>
        <w:types>
          <w:type w:val="bbPlcHdr"/>
        </w:types>
        <w:behaviors>
          <w:behavior w:val="content"/>
        </w:behaviors>
        <w:guid w:val="{09297413-CCB1-43E2-9E76-AD02EF6BF950}"/>
      </w:docPartPr>
      <w:docPartBody>
        <w:p w:rsidR="00000000" w:rsidRDefault="00792E38">
          <w:pPr>
            <w:pStyle w:val="80F4A9F961BF455EB7FE003EF3552E02"/>
          </w:pPr>
          <w:r>
            <w:t>High-Level Timeline/Schedule</w:t>
          </w:r>
        </w:p>
      </w:docPartBody>
    </w:docPart>
    <w:docPart>
      <w:docPartPr>
        <w:name w:val="7A8DEE3E76E04BBCA88199BD0C1C6E9E"/>
        <w:category>
          <w:name w:val="General"/>
          <w:gallery w:val="placeholder"/>
        </w:category>
        <w:types>
          <w:type w:val="bbPlcHdr"/>
        </w:types>
        <w:behaviors>
          <w:behavior w:val="content"/>
        </w:behaviors>
        <w:guid w:val="{318DCF06-818C-48D6-B040-E217669C8292}"/>
      </w:docPartPr>
      <w:docPartBody>
        <w:p w:rsidR="00000000" w:rsidRDefault="00792E38">
          <w:pPr>
            <w:pStyle w:val="7A8DEE3E76E04BBCA88199BD0C1C6E9E"/>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1E2D7A34D4584860A863F08A0E7F7B07"/>
        <w:category>
          <w:name w:val="General"/>
          <w:gallery w:val="placeholder"/>
        </w:category>
        <w:types>
          <w:type w:val="bbPlcHdr"/>
        </w:types>
        <w:behaviors>
          <w:behavior w:val="content"/>
        </w:behaviors>
        <w:guid w:val="{B2E25289-066F-4D69-85BD-7AD4F3664D64}"/>
      </w:docPartPr>
      <w:docPartBody>
        <w:p w:rsidR="00000000" w:rsidRDefault="00792E38">
          <w:pPr>
            <w:pStyle w:val="1E2D7A34D4584860A863F08A0E7F7B07"/>
          </w:pPr>
          <w:r>
            <w:t>Approval and Authority to Proceed</w:t>
          </w:r>
        </w:p>
      </w:docPartBody>
    </w:docPart>
    <w:docPart>
      <w:docPartPr>
        <w:name w:val="D4FDCC07975D49F39DB0C051AC0C70FE"/>
        <w:category>
          <w:name w:val="General"/>
          <w:gallery w:val="placeholder"/>
        </w:category>
        <w:types>
          <w:type w:val="bbPlcHdr"/>
        </w:types>
        <w:behaviors>
          <w:behavior w:val="content"/>
        </w:behaviors>
        <w:guid w:val="{28FB93CF-E050-4E92-9E1D-01BEDF0B7DE6}"/>
      </w:docPartPr>
      <w:docPartBody>
        <w:p w:rsidR="00000000" w:rsidRDefault="00792E38">
          <w:pPr>
            <w:pStyle w:val="D4FDCC07975D49F39DB0C051AC0C70FE"/>
          </w:pPr>
          <w:r>
            <w:t>We approve the project as described above, and authorize the team to proceed.</w:t>
          </w:r>
        </w:p>
      </w:docPartBody>
    </w:docPart>
    <w:docPart>
      <w:docPartPr>
        <w:name w:val="CB9FA5C2AD594660AEAE6747800151B9"/>
        <w:category>
          <w:name w:val="General"/>
          <w:gallery w:val="placeholder"/>
        </w:category>
        <w:types>
          <w:type w:val="bbPlcHdr"/>
        </w:types>
        <w:behaviors>
          <w:behavior w:val="content"/>
        </w:behaviors>
        <w:guid w:val="{C57A102B-DCE9-44CA-A025-7BA28B1D82A1}"/>
      </w:docPartPr>
      <w:docPartBody>
        <w:p w:rsidR="00000000" w:rsidRDefault="00792E38">
          <w:pPr>
            <w:pStyle w:val="CB9FA5C2AD594660AEAE6747800151B9"/>
          </w:pPr>
          <w:r>
            <w:t>Name</w:t>
          </w:r>
        </w:p>
      </w:docPartBody>
    </w:docPart>
    <w:docPart>
      <w:docPartPr>
        <w:name w:val="F4819274986C4320826398F915126209"/>
        <w:category>
          <w:name w:val="General"/>
          <w:gallery w:val="placeholder"/>
        </w:category>
        <w:types>
          <w:type w:val="bbPlcHdr"/>
        </w:types>
        <w:behaviors>
          <w:behavior w:val="content"/>
        </w:behaviors>
        <w:guid w:val="{7EDF2977-407D-4DDF-8FAE-DD0DFEC0329A}"/>
      </w:docPartPr>
      <w:docPartBody>
        <w:p w:rsidR="00000000" w:rsidRDefault="00792E38">
          <w:pPr>
            <w:pStyle w:val="F4819274986C4320826398F915126209"/>
          </w:pPr>
          <w:r>
            <w:t>Title</w:t>
          </w:r>
        </w:p>
      </w:docPartBody>
    </w:docPart>
    <w:docPart>
      <w:docPartPr>
        <w:name w:val="2EDBB198F1FF45EE84ED58C34FA887E3"/>
        <w:category>
          <w:name w:val="General"/>
          <w:gallery w:val="placeholder"/>
        </w:category>
        <w:types>
          <w:type w:val="bbPlcHdr"/>
        </w:types>
        <w:behaviors>
          <w:behavior w:val="content"/>
        </w:behaviors>
        <w:guid w:val="{F81D13AC-49B8-4B44-BA86-ECC704508754}"/>
      </w:docPartPr>
      <w:docPartBody>
        <w:p w:rsidR="00000000" w:rsidRDefault="00792E38">
          <w:pPr>
            <w:pStyle w:val="2EDBB198F1FF45EE84ED58C34FA887E3"/>
          </w:pPr>
          <w:r>
            <w:t>Date</w:t>
          </w:r>
        </w:p>
      </w:docPartBody>
    </w:docPart>
    <w:docPart>
      <w:docPartPr>
        <w:name w:val="6BFDDA35601A46D581BA8D509F0F6D5A"/>
        <w:category>
          <w:name w:val="General"/>
          <w:gallery w:val="placeholder"/>
        </w:category>
        <w:types>
          <w:type w:val="bbPlcHdr"/>
        </w:types>
        <w:behaviors>
          <w:behavior w:val="content"/>
        </w:behaviors>
        <w:guid w:val="{A1239C78-8636-4AA6-B0B9-883D37064140}"/>
      </w:docPartPr>
      <w:docPartBody>
        <w:p w:rsidR="00000000" w:rsidRDefault="00792E38">
          <w:pPr>
            <w:pStyle w:val="6BFDDA35601A46D581BA8D509F0F6D5A"/>
          </w:pPr>
          <w:r>
            <w:t>Approved By</w:t>
          </w:r>
        </w:p>
      </w:docPartBody>
    </w:docPart>
    <w:docPart>
      <w:docPartPr>
        <w:name w:val="9D63A822C7DF4B559DE593F94A1CE83B"/>
        <w:category>
          <w:name w:val="General"/>
          <w:gallery w:val="placeholder"/>
        </w:category>
        <w:types>
          <w:type w:val="bbPlcHdr"/>
        </w:types>
        <w:behaviors>
          <w:behavior w:val="content"/>
        </w:behaviors>
        <w:guid w:val="{564BA917-F5A5-4E1F-8C85-4C4CE8EC78A0}"/>
      </w:docPartPr>
      <w:docPartBody>
        <w:p w:rsidR="00000000" w:rsidRDefault="00792E38">
          <w:pPr>
            <w:pStyle w:val="9D63A822C7DF4B559DE593F94A1CE83B"/>
          </w:pPr>
          <w:r>
            <w:t>Date</w:t>
          </w:r>
        </w:p>
      </w:docPartBody>
    </w:docPart>
    <w:docPart>
      <w:docPartPr>
        <w:name w:val="A57D914DD43348AF88E712E4C38DD5C4"/>
        <w:category>
          <w:name w:val="General"/>
          <w:gallery w:val="placeholder"/>
        </w:category>
        <w:types>
          <w:type w:val="bbPlcHdr"/>
        </w:types>
        <w:behaviors>
          <w:behavior w:val="content"/>
        </w:behaviors>
        <w:guid w:val="{127D4C9E-E59D-44FC-BA32-A6CD5A8ED8ED}"/>
      </w:docPartPr>
      <w:docPartBody>
        <w:p w:rsidR="00000000" w:rsidRDefault="00792E38">
          <w:pPr>
            <w:pStyle w:val="A57D914DD43348AF88E712E4C38DD5C4"/>
          </w:pPr>
          <w:r>
            <w:t>Approved By</w:t>
          </w:r>
        </w:p>
      </w:docPartBody>
    </w:docPart>
    <w:docPart>
      <w:docPartPr>
        <w:name w:val="5365C360E5524D539670985585E7E67D"/>
        <w:category>
          <w:name w:val="General"/>
          <w:gallery w:val="placeholder"/>
        </w:category>
        <w:types>
          <w:type w:val="bbPlcHdr"/>
        </w:types>
        <w:behaviors>
          <w:behavior w:val="content"/>
        </w:behaviors>
        <w:guid w:val="{F8D96383-1924-42D0-9C9E-1A71AE517C7B}"/>
      </w:docPartPr>
      <w:docPartBody>
        <w:p w:rsidR="00000000" w:rsidRDefault="00792E38">
          <w:pPr>
            <w:pStyle w:val="5365C360E5524D539670985585E7E67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38"/>
    <w:rsid w:val="00792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D04BF2E0A4B99BCD0D92D2546D6BC">
    <w:name w:val="021D04BF2E0A4B99BCD0D92D2546D6BC"/>
  </w:style>
  <w:style w:type="paragraph" w:customStyle="1" w:styleId="ACDAB1CAC4964BABABDAF6D058E5485E">
    <w:name w:val="ACDAB1CAC4964BABABDAF6D058E5485E"/>
  </w:style>
  <w:style w:type="paragraph" w:customStyle="1" w:styleId="226F5DEAA34540CCB24A695517217E7B">
    <w:name w:val="226F5DEAA34540CCB24A695517217E7B"/>
  </w:style>
  <w:style w:type="paragraph" w:customStyle="1" w:styleId="306F944CFC1F43619E6DC1357FFECC9F">
    <w:name w:val="306F944CFC1F43619E6DC1357FFECC9F"/>
  </w:style>
  <w:style w:type="paragraph" w:customStyle="1" w:styleId="FCFD9123B3EF4A3A8144592F19D2CD08">
    <w:name w:val="FCFD9123B3EF4A3A8144592F19D2CD08"/>
  </w:style>
  <w:style w:type="paragraph" w:customStyle="1" w:styleId="9FE3F2889A384D4C961DB64D6EB88BD0">
    <w:name w:val="9FE3F2889A384D4C961DB64D6EB88BD0"/>
  </w:style>
  <w:style w:type="paragraph" w:customStyle="1" w:styleId="E3DC278BE07547A6A820B8F5592ADEAE">
    <w:name w:val="E3DC278BE07547A6A820B8F5592ADEAE"/>
  </w:style>
  <w:style w:type="paragraph" w:customStyle="1" w:styleId="E4F5B3FBE1F7435FB821AE443313CA37">
    <w:name w:val="E4F5B3FBE1F7435FB821AE443313CA37"/>
  </w:style>
  <w:style w:type="paragraph" w:customStyle="1" w:styleId="E02BFB3E8BB14579AA019615BF277F3B">
    <w:name w:val="E02BFB3E8BB14579AA019615BF277F3B"/>
  </w:style>
  <w:style w:type="paragraph" w:customStyle="1" w:styleId="CA53B6EE978344F293426A5C5D1E6EA1">
    <w:name w:val="CA53B6EE978344F293426A5C5D1E6EA1"/>
  </w:style>
  <w:style w:type="paragraph" w:customStyle="1" w:styleId="38B0D6ADBAF74C41BB530F4A14BA266A">
    <w:name w:val="38B0D6ADBAF74C41BB530F4A14BA266A"/>
  </w:style>
  <w:style w:type="paragraph" w:customStyle="1" w:styleId="CF2BD1EA2F8344CC90B006C9C62513E2">
    <w:name w:val="CF2BD1EA2F8344CC90B006C9C62513E2"/>
  </w:style>
  <w:style w:type="paragraph" w:customStyle="1" w:styleId="BB7EA8366D8548CFB79CAD87ED75DE7F">
    <w:name w:val="BB7EA8366D8548CFB79CAD87ED75DE7F"/>
  </w:style>
  <w:style w:type="paragraph" w:customStyle="1" w:styleId="924082637D974EDCA54215ABC9231090">
    <w:name w:val="924082637D974EDCA54215ABC9231090"/>
  </w:style>
  <w:style w:type="paragraph" w:customStyle="1" w:styleId="61B2FEBD20E44D0B8C36FB25AA7BA5AD">
    <w:name w:val="61B2FEBD20E44D0B8C36FB25AA7BA5AD"/>
  </w:style>
  <w:style w:type="paragraph" w:customStyle="1" w:styleId="1CC4D69B2A814E3CAD23E20DB78A8F80">
    <w:name w:val="1CC4D69B2A814E3CAD23E20DB78A8F80"/>
  </w:style>
  <w:style w:type="paragraph" w:customStyle="1" w:styleId="6637670214BE456AA42443E53BD207E9">
    <w:name w:val="6637670214BE456AA42443E53BD207E9"/>
  </w:style>
  <w:style w:type="paragraph" w:customStyle="1" w:styleId="681BA97B1BEA4030A643FE3EC990F7AF">
    <w:name w:val="681BA97B1BEA4030A643FE3EC990F7AF"/>
  </w:style>
  <w:style w:type="paragraph" w:customStyle="1" w:styleId="6D1392A6AFC04DDA8F592FBFF757D15E">
    <w:name w:val="6D1392A6AFC04DDA8F592FBFF757D15E"/>
  </w:style>
  <w:style w:type="paragraph" w:customStyle="1" w:styleId="F5A9103D31AF46BEACE74CC8E20E4288">
    <w:name w:val="F5A9103D31AF46BEACE74CC8E20E4288"/>
  </w:style>
  <w:style w:type="paragraph" w:customStyle="1" w:styleId="15AE3F726E9740E7963EC73F6B91CFD8">
    <w:name w:val="15AE3F726E9740E7963EC73F6B91CFD8"/>
  </w:style>
  <w:style w:type="paragraph" w:customStyle="1" w:styleId="42747D1B93934622B5B6BEB507A81067">
    <w:name w:val="42747D1B93934622B5B6BEB507A81067"/>
  </w:style>
  <w:style w:type="paragraph" w:customStyle="1" w:styleId="CD56CC2A9755453685F16A8B0E6F7FFC">
    <w:name w:val="CD56CC2A9755453685F16A8B0E6F7FFC"/>
  </w:style>
  <w:style w:type="paragraph" w:customStyle="1" w:styleId="D415F7CD9AE24CF891976955F4DC780B">
    <w:name w:val="D415F7CD9AE24CF891976955F4DC780B"/>
  </w:style>
  <w:style w:type="paragraph" w:customStyle="1" w:styleId="F466897ADB0C454D85FCF91C9F736FB8">
    <w:name w:val="F466897ADB0C454D85FCF91C9F736FB8"/>
  </w:style>
  <w:style w:type="paragraph" w:customStyle="1" w:styleId="EB2596B4AF6D44079C9C0D85EC950349">
    <w:name w:val="EB2596B4AF6D44079C9C0D85EC950349"/>
  </w:style>
  <w:style w:type="paragraph" w:customStyle="1" w:styleId="A00E7B3173D742E191AFE0592C97080F">
    <w:name w:val="A00E7B3173D742E191AFE0592C97080F"/>
  </w:style>
  <w:style w:type="paragraph" w:customStyle="1" w:styleId="80F4A9F961BF455EB7FE003EF3552E02">
    <w:name w:val="80F4A9F961BF455EB7FE003EF3552E02"/>
  </w:style>
  <w:style w:type="paragraph" w:customStyle="1" w:styleId="7A8DEE3E76E04BBCA88199BD0C1C6E9E">
    <w:name w:val="7A8DEE3E76E04BBCA88199BD0C1C6E9E"/>
  </w:style>
  <w:style w:type="paragraph" w:customStyle="1" w:styleId="1E2D7A34D4584860A863F08A0E7F7B07">
    <w:name w:val="1E2D7A34D4584860A863F08A0E7F7B07"/>
  </w:style>
  <w:style w:type="paragraph" w:customStyle="1" w:styleId="D4FDCC07975D49F39DB0C051AC0C70FE">
    <w:name w:val="D4FDCC07975D49F39DB0C051AC0C70FE"/>
  </w:style>
  <w:style w:type="paragraph" w:customStyle="1" w:styleId="CB9FA5C2AD594660AEAE6747800151B9">
    <w:name w:val="CB9FA5C2AD594660AEAE6747800151B9"/>
  </w:style>
  <w:style w:type="paragraph" w:customStyle="1" w:styleId="F4819274986C4320826398F915126209">
    <w:name w:val="F4819274986C4320826398F915126209"/>
  </w:style>
  <w:style w:type="paragraph" w:customStyle="1" w:styleId="2EDBB198F1FF45EE84ED58C34FA887E3">
    <w:name w:val="2EDBB198F1FF45EE84ED58C34FA887E3"/>
  </w:style>
  <w:style w:type="paragraph" w:customStyle="1" w:styleId="6BFDDA35601A46D581BA8D509F0F6D5A">
    <w:name w:val="6BFDDA35601A46D581BA8D509F0F6D5A"/>
  </w:style>
  <w:style w:type="paragraph" w:customStyle="1" w:styleId="9D63A822C7DF4B559DE593F94A1CE83B">
    <w:name w:val="9D63A822C7DF4B559DE593F94A1CE83B"/>
  </w:style>
  <w:style w:type="paragraph" w:customStyle="1" w:styleId="A57D914DD43348AF88E712E4C38DD5C4">
    <w:name w:val="A57D914DD43348AF88E712E4C38DD5C4"/>
  </w:style>
  <w:style w:type="paragraph" w:customStyle="1" w:styleId="5365C360E5524D539670985585E7E67D">
    <w:name w:val="5365C360E5524D539670985585E7E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684</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Gooch</dc:creator>
  <cp:lastModifiedBy>Liam Gooch</cp:lastModifiedBy>
  <cp:revision>3</cp:revision>
  <dcterms:created xsi:type="dcterms:W3CDTF">2022-03-11T01:01:00Z</dcterms:created>
  <dcterms:modified xsi:type="dcterms:W3CDTF">2022-03-11T12:25:00Z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